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Understanding Prompt Patterns in AI: A Comprehensive Analysis</w:t>
      </w:r>
    </w:p>
    <w:p>
      <w:r>
        <w:t>In the realm of Artificial Intelligence (AI) and Human-Computer Interaction (HCI), understanding how prompts are structured plays a crucial role. This article delves into the various patterns used in generating prompts, exploring their impact on user engagement, system response, and overall effectiveness.</w:t>
      </w:r>
    </w:p>
    <w:p>
      <w:pPr>
        <w:pStyle w:val="Heading2"/>
      </w:pPr>
      <w:r>
        <w:t>Why It Matters</w:t>
      </w:r>
    </w:p>
    <w:p>
      <w:r>
        <w:t>Prompt design is of significant importance because it can influence the performance of AI systems in tasks like natural language processing (NLP), machine learning (ML), and conversational AI. By examining different prompt structures, we aim to enhance user experience, foster more human-like interactions, and improve the efficiency of AI applications across various domains.</w:t>
      </w:r>
    </w:p>
    <w:p>
      <w:pPr>
        <w:pStyle w:val="Heading2"/>
      </w:pPr>
      <w:r>
        <w:t>Types of Prompts</w:t>
      </w:r>
    </w:p>
    <w:p>
      <w:r>
        <w:t>Different types of prompts—explicit, implicit, open-ended, closed-ended, yes/no, multiple-choice, etc.—each have unique implications for AI performance. For instance, explicit prompts provide clear instructions, making the desired action straightforward for the AI to comprehend. On the other hand, implicit prompts require the AI to infer the user's intent based on context clues.</w:t>
      </w:r>
    </w:p>
    <w:p>
      <w:pPr>
        <w:pStyle w:val="Heading2"/>
      </w:pPr>
      <w:r>
        <w:t>Formatting and Syntax</w:t>
      </w:r>
    </w:p>
    <w:p>
      <w:r>
        <w:t>Formatting and syntax choices in prompt design also impact AI understanding. Capitalization, punctuation, and abbreviations all contribute to how an AI interprets a given prompt. Proper formatting can help ensure that the AI correctly identifies key words or phrases and understands the user's intent more accurately.</w:t>
      </w:r>
    </w:p>
    <w:p>
      <w:pPr>
        <w:pStyle w:val="Heading2"/>
      </w:pPr>
      <w:r>
        <w:t>Contextual Clues</w:t>
      </w:r>
    </w:p>
    <w:p>
      <w:r>
        <w:t>Contextual clues within prompts can significantly improve an AI's ability to interpret user intent effectively. By providing relevant context, the AI can make more informed decisions about the appropriate response, leading to improved system performance.</w:t>
      </w:r>
    </w:p>
    <w:p>
      <w:pPr>
        <w:pStyle w:val="Heading2"/>
      </w:pPr>
      <w:r>
        <w:t>Feedback and Iterative Prompts</w:t>
      </w:r>
    </w:p>
    <w:p>
      <w:r>
        <w:t>Effective feedback through prompts during interaction is crucial for refining AI outputs. Iterative prompts allow the AI to learn from its mistakes and provide more accurate responses over time. These iterations can be instrumental in achieving a high level of system performance and user satisfaction.</w:t>
      </w:r>
    </w:p>
    <w:p>
      <w:pPr>
        <w:pStyle w:val="Heading2"/>
      </w:pPr>
      <w:r>
        <w:t>User Psychology and Prompt Design</w:t>
      </w:r>
    </w:p>
    <w:p>
      <w:r>
        <w:t>Understanding user psychology principles can help improve prompt design for better user engagement and experience. By catering to users' cognitive processes, emotions, and behavioral patterns, we can create prompts that not only facilitate effective AI interaction but also foster a more enjoyable user experience.</w:t>
      </w:r>
    </w:p>
    <w:p>
      <w:pPr>
        <w:pStyle w:val="Heading2"/>
      </w:pPr>
      <w:r>
        <w:t>Multimodal Prompts</w:t>
      </w:r>
    </w:p>
    <w:p>
      <w:r>
        <w:t>Multisensory prompts in AI systems offer benefits such as improved accessibility and engagement for users with various abilities. Visual, auditory, and other multimodal prompts can enhance the overall user experience by providing multiple ways to interact with the system, making it more intuitive and engaging for a broader audience.</w:t>
      </w:r>
    </w:p>
    <w:p>
      <w:pPr>
        <w:pStyle w:val="Heading2"/>
      </w:pPr>
      <w:r>
        <w:t>Practical Applications</w:t>
      </w:r>
    </w:p>
    <w:p>
      <w:r>
        <w:t>- Improved chatbots and virtual assistants with more human-like interactions.</w:t>
      </w:r>
    </w:p>
    <w:p>
      <w:r>
        <w:t>- Enhanced performance of language models in translation, summarization, and sentiment analysis tasks.</w:t>
      </w:r>
    </w:p>
    <w:p>
      <w:r>
        <w:t>- Increased efficiency in AI-driven educational platforms for adaptive learning and personalized instruction.</w:t>
      </w:r>
    </w:p>
    <w:p>
      <w:r>
        <w:t>- More intuitive user interfaces for AI applications across various domains (e.g., finance, healthcare, entertainment).</w:t>
      </w:r>
    </w:p>
    <w:p>
      <w:pPr>
        <w:pStyle w:val="Heading2"/>
      </w:pPr>
      <w:r>
        <w:t>Future Outlook</w:t>
      </w:r>
    </w:p>
    <w:p>
      <w:r>
        <w:t>As we continue to refine our understanding of prompt design and its impact on AI performance, exciting opportunities arise. Advances in this field will lead to more engaging and effective interactions between humans and AI systems, transforming the way we communicate and interact with technology. The future holds great promise for seamless, intuitive, and enjoyable user experiences across a wide range of AI applications.</w:t>
      </w:r>
    </w:p>
    <w:p>
      <w:r>
        <w:t>Sure, here are some potential places where code examples could be added to enhance understanding:</w:t>
      </w:r>
    </w:p>
    <w:p>
      <w:r>
        <w:t xml:space="preserve">            ## Code Examples</w:t>
      </w:r>
    </w:p>
    <w:p>
      <w:r>
        <w:t xml:space="preserve">            ### Example 1: Explicit Prompt Design</w:t>
      </w:r>
    </w:p>
    <w:p>
      <w:r>
        <w:t xml:space="preserve">            An explicit prompt is a clear and concise instruction that the AI system can easily understand. For example:</w:t>
      </w:r>
    </w:p>
    <w:p>
      <w:r>
        <w:t xml:space="preserve">            ```python</w:t>
      </w:r>
    </w:p>
    <w:p>
      <w:r>
        <w:t xml:space="preserve">            # Explicit prompt design using natural language processing (NLP)</w:t>
      </w:r>
    </w:p>
    <w:p>
      <w:r>
        <w:t xml:space="preserve">            prompt = "Please translate this sentence into Spanish."</w:t>
      </w:r>
    </w:p>
    <w:p>
      <w:r>
        <w:t xml:space="preserve">            translated_text = machine_translation(prompt, 'en', 'es')</w:t>
      </w:r>
    </w:p>
    <w:p>
      <w:r>
        <w:t xml:space="preserve">            print(translated_text)</w:t>
      </w:r>
    </w:p>
    <w:p>
      <w:r>
        <w:t xml:space="preserve">            ```</w:t>
      </w:r>
    </w:p>
    <w:p>
      <w:r>
        <w:t xml:space="preserve">            This code demonstrates how to use explicit prompt design in natural language processing (NLP). The `machine_translation` function takes a sentence as input and translates it into Spanish. The output is then printed on the screen.</w:t>
      </w:r>
    </w:p>
    <w:p>
      <w:r>
        <w:t xml:space="preserve">            ### Example 2: Implicit Prompt Design</w:t>
      </w:r>
    </w:p>
    <w:p>
      <w:r>
        <w:t xml:space="preserve">            An implicit prompt is one that requires the AI system to infer the user's intent based on context clues. For example:</w:t>
      </w:r>
    </w:p>
    <w:p>
      <w:r>
        <w:t xml:space="preserve">            ```python</w:t>
      </w:r>
    </w:p>
    <w:p>
      <w:r>
        <w:t xml:space="preserve">            # Implicit prompt design using machine learning (ML)</w:t>
      </w:r>
    </w:p>
    <w:p>
      <w:r>
        <w:t xml:space="preserve">            prompt = "What is your favorite movie genre?"</w:t>
      </w:r>
    </w:p>
    <w:p>
      <w:r>
        <w:t xml:space="preserve">            user_input = input("&gt; ")</w:t>
      </w:r>
    </w:p>
    <w:p>
      <w:r>
        <w:t xml:space="preserve">            movie_genre = classify_movie(user_input)</w:t>
      </w:r>
    </w:p>
    <w:p>
      <w:r>
        <w:t xml:space="preserve">            print(f"Based on your input, your favorite movie genre is {movie_genre}.")</w:t>
      </w:r>
    </w:p>
    <w:p>
      <w:r>
        <w:t xml:space="preserve">            ```</w:t>
      </w:r>
    </w:p>
    <w:p>
      <w:r>
        <w:t xml:space="preserve">            This code demonstrates how to use implicit prompt design in machine learning (ML). The `classify_movie` function takes a user's input as an example and classifies it into a specific movie genre. The output is then printed on the screen.</w:t>
      </w:r>
    </w:p>
    <w:p>
      <w:r>
        <w:t xml:space="preserve">            ### Example 3: Feedback and Iterative Prompts</w:t>
      </w:r>
    </w:p>
    <w:p>
      <w:r>
        <w:t xml:space="preserve">            Feedback and iterative prompt design are essential for improving AI performance over time. For example:</w:t>
      </w:r>
    </w:p>
    <w:p>
      <w:r>
        <w:t xml:space="preserve">            ```python</w:t>
      </w:r>
    </w:p>
    <w:p>
      <w:r>
        <w:t xml:space="preserve">            # Feedback and iterative prompt design using conversational AI</w:t>
      </w:r>
    </w:p>
    <w:p>
      <w:r>
        <w:t xml:space="preserve">            prompt = "What would you like to learn about today?"</w:t>
      </w:r>
    </w:p>
    <w:p>
      <w:r>
        <w:t xml:space="preserve">            user_input = input("&gt; ")</w:t>
      </w:r>
    </w:p>
    <w:p>
      <w:r>
        <w:t xml:space="preserve">            if user_input == '':</w:t>
      </w:r>
    </w:p>
    <w:p>
      <w:r>
        <w:t xml:space="preserve">                print("I'm sorry, I didn't understand your input. Please try again.")</w:t>
      </w:r>
    </w:p>
    <w:p>
      <w:r>
        <w:t xml:space="preserve">            else:</w:t>
      </w:r>
    </w:p>
    <w:p>
      <w:r>
        <w:t xml:space="preserve">                output = generate_response(user_input)</w:t>
      </w:r>
    </w:p>
    <w:p>
      <w:r>
        <w:t xml:space="preserve">                if output == '':</w:t>
      </w:r>
    </w:p>
    <w:p>
      <w:r>
        <w:t xml:space="preserve">                    print("I apologize, but I couldn't find any information on that topic. Would you like to try another question?")</w:t>
      </w:r>
    </w:p>
    <w:p>
      <w:r>
        <w:t xml:space="preserve">                else:</w:t>
      </w:r>
    </w:p>
    <w:p>
      <w:r>
        <w:t xml:space="preserve">                    print(output)</w:t>
      </w:r>
    </w:p>
    <w:p>
      <w:r>
        <w:t xml:space="preserve">            ```</w:t>
      </w:r>
    </w:p>
    <w:p>
      <w:r>
        <w:t xml:space="preserve">            This code demonstrates how to use feedback and iterative prompt design in conversational AI. The `generate_response` function takes a user's input as an example and generates a response based on it. If the output is empty, the AI system asks for another question. The output is then printed on the screen.</w:t>
      </w:r>
    </w:p>
    <w:p>
      <w:r>
        <w:t xml:space="preserve">            ### Example 4: User Psychology and Prompt Design</w:t>
      </w:r>
    </w:p>
    <w:p>
      <w:r>
        <w:t xml:space="preserve">            Understanding user psychology can help improve prompt design to foster better user engagement and experience. For example:</w:t>
      </w:r>
    </w:p>
    <w:p>
      <w:r>
        <w:t xml:space="preserve">            ```python</w:t>
      </w:r>
    </w:p>
    <w:p>
      <w:r>
        <w:t xml:space="preserve">            # User psychology and prompt design using human-computer interaction (HCI)</w:t>
      </w:r>
    </w:p>
    <w:p>
      <w:r>
        <w:t xml:space="preserve">            prompt = "Welcome! How are you feeling today?"</w:t>
      </w:r>
    </w:p>
    <w:p>
      <w:r>
        <w:t xml:space="preserve">            user_input = input("&gt; ")</w:t>
      </w:r>
    </w:p>
    <w:p>
      <w:r>
        <w:t xml:space="preserve">            if user_input == 'good':</w:t>
      </w:r>
    </w:p>
    <w:p>
      <w:r>
        <w:t xml:space="preserve">                print("That's great to hear! Would you like to talk about anything in particular?")</w:t>
      </w:r>
    </w:p>
    <w:p>
      <w:r>
        <w:t xml:space="preserve">            else:</w:t>
      </w:r>
    </w:p>
    <w:p>
      <w:r>
        <w:t xml:space="preserve">                print("I apologize for the inconvenience. How can I assist you today?")</w:t>
      </w:r>
    </w:p>
    <w:p>
      <w:r>
        <w:t xml:space="preserve">            ```</w:t>
      </w:r>
    </w:p>
    <w:p>
      <w:r>
        <w:t xml:space="preserve">            This code demonstrates how to use user psychology and prompt design in human-computer interaction (HCI). The `user_input` function takes a user's input as an example and classifies it based on the user's emotions. If the user is feeling good, the AI system asks for more information about their mood. Otherwise, the AI system provides alternative responses.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2C3E50"/>
      <w:spacing w:val="5"/>
      <w:kern w:val="28"/>
      <w:sz w:val="48"/>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Prompt Patterns in AI: A Comprehensive Analysis</dc:title>
  <dc:subject/>
  <dc:creator>Multi-Agent Technical Article Generator</dc:creator>
  <cp:keywords/>
  <dc:description>generated by python-docx</dc:description>
  <cp:lastModifiedBy/>
  <cp:revision>1</cp:revision>
  <dcterms:created xsi:type="dcterms:W3CDTF">2013-12-23T23:15:00Z</dcterms:created>
  <dcterms:modified xsi:type="dcterms:W3CDTF">2013-12-23T23:15:00Z</dcterms:modified>
  <cp:category/>
</cp:coreProperties>
</file>